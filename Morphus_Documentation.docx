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04B38" w14:textId="08ED8E56" w:rsidR="00EB4C98" w:rsidRDefault="00F90727">
      <w:pPr>
        <w:pStyle w:val="Title"/>
      </w:pPr>
      <w:r>
        <w:t>Morphus</w:t>
      </w:r>
      <w:r w:rsidR="00B36BD8">
        <w:t xml:space="preserve"> Installer Documentation</w:t>
      </w:r>
    </w:p>
    <w:p w14:paraId="185263DC" w14:textId="77777777" w:rsidR="00EB4C98" w:rsidRDefault="00B36BD8">
      <w:pPr>
        <w:pStyle w:val="Heading1"/>
      </w:pPr>
      <w:r>
        <w:t>Overview</w:t>
      </w:r>
    </w:p>
    <w:p w14:paraId="2BCDB176" w14:textId="1E96333C" w:rsidR="00EB4C98" w:rsidRDefault="00B36BD8">
      <w:r>
        <w:t xml:space="preserve">The </w:t>
      </w:r>
      <w:r w:rsidR="00F90727">
        <w:t xml:space="preserve">Morphus </w:t>
      </w:r>
      <w:r>
        <w:t>Installer is a Linux-based shell script (`</w:t>
      </w:r>
      <w:r w:rsidR="00F90727">
        <w:t>Morphus</w:t>
      </w:r>
      <w:r>
        <w:t>Installer.sh`) that simplifies deployment and management of a full-stack File Transfer application using Docker and Docker Compose. It offers guided setup and CLI-based lifecycle control.</w:t>
      </w:r>
    </w:p>
    <w:p w14:paraId="0D1DBABC" w14:textId="77777777" w:rsidR="00EB4C98" w:rsidRDefault="00B36BD8">
      <w:pPr>
        <w:pStyle w:val="Heading1"/>
      </w:pPr>
      <w:r>
        <w:t>Tech Stack</w:t>
      </w:r>
    </w:p>
    <w:p w14:paraId="489180FC" w14:textId="77777777" w:rsidR="00EB4C98" w:rsidRDefault="00B36BD8">
      <w:r>
        <w:t>- Frontend: Angular</w:t>
      </w:r>
      <w:r>
        <w:br/>
        <w:t>- Backend: API Gateway (Node/Express-based)</w:t>
      </w:r>
      <w:r>
        <w:br/>
        <w:t>- Workflow Orchestration: Apache Airflow</w:t>
      </w:r>
      <w:r>
        <w:br/>
        <w:t>- Databases: MySQL (backend) &amp; PostgreSQL (Airflow)</w:t>
      </w:r>
      <w:r>
        <w:br/>
        <w:t>- In-Memory Store: Redis</w:t>
      </w:r>
      <w:r>
        <w:br/>
        <w:t>- Containerization: Docker + Docker Compose</w:t>
      </w:r>
    </w:p>
    <w:p w14:paraId="110E105A" w14:textId="77777777" w:rsidR="00EB4C98" w:rsidRDefault="00B36BD8">
      <w:pPr>
        <w:pStyle w:val="Heading1"/>
      </w:pPr>
      <w:r>
        <w:t>Prerequisites</w:t>
      </w:r>
    </w:p>
    <w:p w14:paraId="63960723" w14:textId="77777777" w:rsidR="00EB4C98" w:rsidRDefault="00B36BD8">
      <w:r>
        <w:t>Operating System: Linux</w:t>
      </w:r>
      <w:r>
        <w:br/>
      </w:r>
      <w:r>
        <w:br/>
        <w:t>Required Tools:</w:t>
      </w:r>
      <w:r>
        <w:br/>
        <w:t>- Docker</w:t>
      </w:r>
      <w:r>
        <w:br/>
        <w:t xml:space="preserve">  Install: sudo apt install docker.io</w:t>
      </w:r>
      <w:r>
        <w:br/>
        <w:t xml:space="preserve">  Confirm: docker --version</w:t>
      </w:r>
      <w:r>
        <w:br/>
        <w:t>- Docker Compose V2</w:t>
      </w:r>
      <w:r>
        <w:br/>
        <w:t xml:space="preserve">  Install: sudo apt install docker-compose-plugin</w:t>
      </w:r>
      <w:r>
        <w:br/>
        <w:t xml:space="preserve">  Confirm: docker compose version</w:t>
      </w:r>
      <w:r>
        <w:br/>
        <w:t>- lsof: sudo apt install lsof</w:t>
      </w:r>
      <w:r>
        <w:br/>
        <w:t>- jq: sudo apt install jq</w:t>
      </w:r>
      <w:r>
        <w:br/>
        <w:t>- mysql-client: sudo apt install mysql-client</w:t>
      </w:r>
      <w:r>
        <w:br/>
        <w:t>- GitHub Access: &lt;your-repo-access&gt;</w:t>
      </w:r>
      <w:r>
        <w:br/>
        <w:t>- Admin privileges during script execution</w:t>
      </w:r>
    </w:p>
    <w:p w14:paraId="0D9CBDA2" w14:textId="77777777" w:rsidR="00EB4C98" w:rsidRDefault="00B36BD8">
      <w:pPr>
        <w:pStyle w:val="Heading1"/>
      </w:pPr>
      <w:r>
        <w:t>Installation</w:t>
      </w:r>
    </w:p>
    <w:p w14:paraId="5123A340" w14:textId="77777777" w:rsidR="00EB4C98" w:rsidRDefault="00B36BD8">
      <w:r>
        <w:t>1. Clone the repository and run:</w:t>
      </w:r>
    </w:p>
    <w:p w14:paraId="5F3ABF51" w14:textId="77777777" w:rsidR="00EB4C98" w:rsidRDefault="00B36BD8">
      <w:r>
        <w:t xml:space="preserve">   git clone https://github.com/&lt;your-org&gt;/&lt;your-repo&gt;.git</w:t>
      </w:r>
      <w:r>
        <w:br/>
        <w:t xml:space="preserve">   cd &lt;your-repo&gt;</w:t>
      </w:r>
      <w:r>
        <w:br/>
        <w:t xml:space="preserve">   chmod +x FileTransferInstaller.sh</w:t>
      </w:r>
      <w:r>
        <w:br/>
        <w:t xml:space="preserve">   ./FileTransferInstaller.sh</w:t>
      </w:r>
    </w:p>
    <w:p w14:paraId="6BCA63EF" w14:textId="1227557B" w:rsidR="00EB4C98" w:rsidRDefault="00B36BD8">
      <w:r>
        <w:lastRenderedPageBreak/>
        <w:t>2. Start the Service:</w:t>
      </w:r>
      <w:r>
        <w:br/>
        <w:t xml:space="preserve">   morphus</w:t>
      </w:r>
      <w:r>
        <w:t xml:space="preserve"> start</w:t>
      </w:r>
    </w:p>
    <w:p w14:paraId="4E68BC0A" w14:textId="77777777" w:rsidR="00EB4C98" w:rsidRDefault="00B36BD8">
      <w:pPr>
        <w:pStyle w:val="Heading1"/>
      </w:pPr>
      <w:r>
        <w:t>Directory Structure</w:t>
      </w:r>
    </w:p>
    <w:p w14:paraId="23029AFC" w14:textId="240E7868" w:rsidR="00EB4C98" w:rsidRDefault="00B36BD8">
      <w:r>
        <w:t>/var/filetransfer/</w:t>
      </w:r>
      <w:r>
        <w:br/>
        <w:t>├── logs/</w:t>
      </w:r>
      <w:r>
        <w:br/>
        <w:t>│   ├── ui/</w:t>
      </w:r>
      <w:r>
        <w:br/>
        <w:t>│   ├── backend/</w:t>
      </w:r>
      <w:r>
        <w:br/>
        <w:t>│   └── airflow/</w:t>
      </w:r>
      <w:r>
        <w:br/>
        <w:t>├── docker-compose.yaml</w:t>
      </w:r>
      <w:r>
        <w:br/>
        <w:t>├── .env</w:t>
      </w:r>
    </w:p>
    <w:p w14:paraId="360076BC" w14:textId="77777777" w:rsidR="00EB4C98" w:rsidRDefault="00B36BD8">
      <w:pPr>
        <w:pStyle w:val="Heading1"/>
      </w:pPr>
      <w:r>
        <w:t>Nginx Reverse Proxy</w:t>
      </w:r>
    </w:p>
    <w:p w14:paraId="4AD7E52F" w14:textId="0FCB4F99" w:rsidR="00EB4C98" w:rsidRDefault="00B36BD8">
      <w:r>
        <w:t>- Angular UI – http://localhost:</w:t>
      </w:r>
      <w:r w:rsidR="008D796C">
        <w:t>4200</w:t>
      </w:r>
      <w:r>
        <w:br/>
        <w:t>- Backend API – http://localhost:8083</w:t>
      </w:r>
      <w:r>
        <w:br/>
        <w:t>- Airflow Web UI – http://localhost:8080</w:t>
      </w:r>
    </w:p>
    <w:p w14:paraId="57802293" w14:textId="77777777" w:rsidR="00EB4C98" w:rsidRDefault="00B36BD8">
      <w:pPr>
        <w:pStyle w:val="Heading1"/>
      </w:pPr>
      <w:r>
        <w:t>CLI Utility</w:t>
      </w:r>
    </w:p>
    <w:p w14:paraId="69BB4DD2" w14:textId="57DA62F8" w:rsidR="00EB4C98" w:rsidRDefault="00B36BD8">
      <w:r>
        <w:t>Global command available: morphus</w:t>
      </w:r>
      <w:r>
        <w:br/>
        <w:t>Subcommands:</w:t>
      </w:r>
      <w:r>
        <w:br/>
        <w:t>- start: Launch containers</w:t>
      </w:r>
      <w:r>
        <w:br/>
        <w:t>- stop: Stop containers</w:t>
      </w:r>
      <w:r>
        <w:br/>
        <w:t>- update: Upgrade to another version</w:t>
      </w:r>
      <w:r>
        <w:br/>
        <w:t>- uninstall: Remove all containers and files</w:t>
      </w:r>
    </w:p>
    <w:p w14:paraId="51A56B1F" w14:textId="77777777" w:rsidR="00EB4C98" w:rsidRDefault="00B36BD8">
      <w:pPr>
        <w:pStyle w:val="Heading1"/>
      </w:pPr>
      <w:r>
        <w:t>Update</w:t>
      </w:r>
    </w:p>
    <w:p w14:paraId="520B6B70" w14:textId="703DDE83" w:rsidR="00EB4C98" w:rsidRDefault="00B36BD8">
      <w:r>
        <w:t>To update to a newer version:</w:t>
      </w:r>
      <w:r>
        <w:br/>
        <w:t>morphus</w:t>
      </w:r>
      <w:r>
        <w:t xml:space="preserve"> update</w:t>
      </w:r>
    </w:p>
    <w:p w14:paraId="1B25861A" w14:textId="77777777" w:rsidR="00EB4C98" w:rsidRDefault="00B36BD8">
      <w:pPr>
        <w:pStyle w:val="Heading1"/>
      </w:pPr>
      <w:r>
        <w:t>Troubleshooting</w:t>
      </w:r>
    </w:p>
    <w:p w14:paraId="099641D4" w14:textId="77777777" w:rsidR="00EB4C98" w:rsidRDefault="00B36BD8">
      <w:r>
        <w:t>- Docker Not Installed: https://docs.docker.com/get-docker/</w:t>
      </w:r>
      <w:r>
        <w:br/>
        <w:t>- Docker Not Running: sudo systemctl start docker</w:t>
      </w:r>
      <w:r>
        <w:br/>
        <w:t>- Port Conflicts: Script prompts for new port</w:t>
      </w:r>
      <w:r>
        <w:br/>
        <w:t>- DB Connection Fails: Ensure MySQL details are correct</w:t>
      </w:r>
      <w:r>
        <w:br/>
        <w:t>- Permissions: Script prompts for sudo where needed</w:t>
      </w:r>
      <w:r>
        <w:br/>
        <w:t>- Compose YAML Errors: Validation blocks deployment</w:t>
      </w:r>
    </w:p>
    <w:p w14:paraId="64682633" w14:textId="77777777" w:rsidR="00EB4C98" w:rsidRDefault="00B36BD8">
      <w:pPr>
        <w:pStyle w:val="Heading1"/>
      </w:pPr>
      <w:r>
        <w:lastRenderedPageBreak/>
        <w:t>Uninstall</w:t>
      </w:r>
    </w:p>
    <w:p w14:paraId="0A8E579C" w14:textId="4909ECDE" w:rsidR="00EB4C98" w:rsidRDefault="00B36BD8">
      <w:r>
        <w:t>Run: morphus</w:t>
      </w:r>
      <w:r>
        <w:t xml:space="preserve"> uninstall</w:t>
      </w:r>
    </w:p>
    <w:p w14:paraId="11C3B06D" w14:textId="77777777" w:rsidR="00EB4C98" w:rsidRDefault="00B36BD8">
      <w:pPr>
        <w:pStyle w:val="Heading1"/>
      </w:pPr>
      <w:r>
        <w:t>Log File Locations</w:t>
      </w:r>
    </w:p>
    <w:p w14:paraId="1B53F448" w14:textId="77777777" w:rsidR="00EB4C98" w:rsidRDefault="00B36BD8">
      <w:r>
        <w:t>- UI Logs: /var/filetransfer/logs/ui/</w:t>
      </w:r>
      <w:r>
        <w:br/>
        <w:t>- Backend Logs: /var/filetransfer/logs/backend/</w:t>
      </w:r>
      <w:r>
        <w:br/>
        <w:t>- Airflow Logs: /var/filetransfer/logs/airflow/</w:t>
      </w:r>
    </w:p>
    <w:p w14:paraId="7ECF27D9" w14:textId="77777777" w:rsidR="00EB4C98" w:rsidRDefault="00B36BD8">
      <w:pPr>
        <w:pStyle w:val="Heading1"/>
      </w:pPr>
      <w:r>
        <w:t>Contact</w:t>
      </w:r>
    </w:p>
    <w:p w14:paraId="6C38AAC9" w14:textId="77777777" w:rsidR="00EB4C98" w:rsidRDefault="00B36BD8">
      <w:r>
        <w:t>For issues or questions, contact: &lt;maintainer email or GitHub&gt;</w:t>
      </w:r>
    </w:p>
    <w:sectPr w:rsidR="00EB4C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2189251">
    <w:abstractNumId w:val="8"/>
  </w:num>
  <w:num w:numId="2" w16cid:durableId="1608653144">
    <w:abstractNumId w:val="6"/>
  </w:num>
  <w:num w:numId="3" w16cid:durableId="1370647054">
    <w:abstractNumId w:val="5"/>
  </w:num>
  <w:num w:numId="4" w16cid:durableId="998507099">
    <w:abstractNumId w:val="4"/>
  </w:num>
  <w:num w:numId="5" w16cid:durableId="668140093">
    <w:abstractNumId w:val="7"/>
  </w:num>
  <w:num w:numId="6" w16cid:durableId="816846110">
    <w:abstractNumId w:val="3"/>
  </w:num>
  <w:num w:numId="7" w16cid:durableId="674501431">
    <w:abstractNumId w:val="2"/>
  </w:num>
  <w:num w:numId="8" w16cid:durableId="989208282">
    <w:abstractNumId w:val="1"/>
  </w:num>
  <w:num w:numId="9" w16cid:durableId="682321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75B5"/>
    <w:rsid w:val="008D796C"/>
    <w:rsid w:val="009D2726"/>
    <w:rsid w:val="00AA1D8D"/>
    <w:rsid w:val="00B36BD8"/>
    <w:rsid w:val="00B47730"/>
    <w:rsid w:val="00C3519F"/>
    <w:rsid w:val="00CB0664"/>
    <w:rsid w:val="00EB4C98"/>
    <w:rsid w:val="00F907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ED10497C-C370-4132-8A71-CE4382D5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lynette pinto</cp:lastModifiedBy>
  <cp:revision>6</cp:revision>
  <dcterms:created xsi:type="dcterms:W3CDTF">2025-07-23T19:13:00Z</dcterms:created>
  <dcterms:modified xsi:type="dcterms:W3CDTF">2025-07-23T19:25:00Z</dcterms:modified>
  <cp:category/>
</cp:coreProperties>
</file>